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Resume</w:t>
      </w:r>
    </w:p>
    <w:p>
      <w:r>
        <w:t>UX/UI Designer</w:t>
      </w:r>
    </w:p>
    <w:p>
      <w:r>
        <w:t>Skills: Figma, Prototyping, User Research</w:t>
      </w:r>
    </w:p>
    <w:p>
      <w:r>
        <w:t>Experience: 3+ years in design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